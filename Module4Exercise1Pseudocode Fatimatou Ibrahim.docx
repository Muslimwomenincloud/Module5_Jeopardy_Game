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23CD3" w14:textId="77777777" w:rsidR="00A17A3A" w:rsidRPr="00BD5BC4" w:rsidRDefault="00000000">
      <w:pPr>
        <w:pStyle w:val="Title"/>
        <w:rPr>
          <w:color w:val="00B050"/>
        </w:rPr>
      </w:pPr>
      <w:r w:rsidRPr="00BD5BC4">
        <w:rPr>
          <w:color w:val="00B050"/>
        </w:rPr>
        <w:t>Module 4 – Exercise 1: Pseudocode</w:t>
      </w:r>
    </w:p>
    <w:p w14:paraId="73140EFD" w14:textId="2A32FB88" w:rsidR="00A17A3A" w:rsidRPr="00BD5BC4" w:rsidRDefault="00000000">
      <w:pPr>
        <w:rPr>
          <w:rFonts w:ascii="Times New Roman" w:hAnsi="Times New Roman" w:cs="Times New Roman"/>
          <w:sz w:val="28"/>
          <w:szCs w:val="28"/>
        </w:rPr>
      </w:pPr>
      <w:r w:rsidRPr="00BD5BC4">
        <w:rPr>
          <w:rFonts w:ascii="Times New Roman" w:hAnsi="Times New Roman" w:cs="Times New Roman"/>
          <w:sz w:val="28"/>
          <w:szCs w:val="28"/>
        </w:rPr>
        <w:t>Fatimatou Ibrahim</w:t>
      </w:r>
    </w:p>
    <w:p w14:paraId="639003C8" w14:textId="77777777" w:rsidR="00A17A3A" w:rsidRPr="00BD5BC4" w:rsidRDefault="00000000">
      <w:pPr>
        <w:pStyle w:val="Heading1"/>
        <w:rPr>
          <w:color w:val="00B050"/>
        </w:rPr>
      </w:pPr>
      <w:r w:rsidRPr="00BD5BC4">
        <w:rPr>
          <w:color w:val="00B050"/>
        </w:rPr>
        <w:t>Program 1: Accept input and display bill with tax</w:t>
      </w:r>
    </w:p>
    <w:p w14:paraId="26EE03DF" w14:textId="77777777" w:rsidR="00A17A3A" w:rsidRPr="00BD5BC4" w:rsidRDefault="00000000">
      <w:pPr>
        <w:rPr>
          <w:rFonts w:ascii="Courier New" w:hAnsi="Courier New" w:cs="Courier New"/>
          <w:color w:val="00B050"/>
        </w:rPr>
      </w:pPr>
      <w:r w:rsidRPr="00BD5BC4">
        <w:rPr>
          <w:rFonts w:ascii="Courier New" w:hAnsi="Courier New" w:cs="Courier New"/>
        </w:rPr>
        <w:t>Start</w:t>
      </w:r>
      <w:r w:rsidRPr="00BD5BC4">
        <w:rPr>
          <w:rFonts w:ascii="Courier New" w:hAnsi="Courier New" w:cs="Courier New"/>
        </w:rPr>
        <w:br/>
        <w:t xml:space="preserve">    Prompt user for number of messages</w:t>
      </w:r>
      <w:r w:rsidRPr="00BD5BC4">
        <w:rPr>
          <w:rFonts w:ascii="Courier New" w:hAnsi="Courier New" w:cs="Courier New"/>
        </w:rPr>
        <w:br/>
        <w:t xml:space="preserve">    Store input in variable `messages`</w:t>
      </w:r>
      <w:r w:rsidRPr="00BD5BC4">
        <w:rPr>
          <w:rFonts w:ascii="Courier New" w:hAnsi="Courier New" w:cs="Courier New"/>
        </w:rPr>
        <w:br/>
      </w:r>
      <w:r w:rsidRPr="00BD5BC4">
        <w:rPr>
          <w:rFonts w:ascii="Courier New" w:hAnsi="Courier New" w:cs="Courier New"/>
        </w:rPr>
        <w:br/>
        <w:t xml:space="preserve">    Set base bill = 5.00</w:t>
      </w:r>
      <w:r w:rsidRPr="00BD5BC4">
        <w:rPr>
          <w:rFonts w:ascii="Courier New" w:hAnsi="Courier New" w:cs="Courier New"/>
        </w:rPr>
        <w:br/>
        <w:t xml:space="preserve">    Set extra cost = 0</w:t>
      </w:r>
      <w:r w:rsidRPr="00BD5BC4">
        <w:rPr>
          <w:rFonts w:ascii="Courier New" w:hAnsi="Courier New" w:cs="Courier New"/>
        </w:rPr>
        <w:br/>
      </w:r>
      <w:r w:rsidRPr="00BD5BC4">
        <w:rPr>
          <w:rFonts w:ascii="Courier New" w:hAnsi="Courier New" w:cs="Courier New"/>
        </w:rPr>
        <w:br/>
        <w:t xml:space="preserve">    If messages &lt;= 100 Then</w:t>
      </w:r>
      <w:r w:rsidRPr="00BD5BC4">
        <w:rPr>
          <w:rFonts w:ascii="Courier New" w:hAnsi="Courier New" w:cs="Courier New"/>
        </w:rPr>
        <w:br/>
        <w:t xml:space="preserve">        extra cost = 0</w:t>
      </w:r>
      <w:r w:rsidRPr="00BD5BC4">
        <w:rPr>
          <w:rFonts w:ascii="Courier New" w:hAnsi="Courier New" w:cs="Courier New"/>
        </w:rPr>
        <w:br/>
        <w:t xml:space="preserve">    Else If messages &lt;= 300 Then</w:t>
      </w:r>
      <w:r w:rsidRPr="00BD5BC4">
        <w:rPr>
          <w:rFonts w:ascii="Courier New" w:hAnsi="Courier New" w:cs="Courier New"/>
        </w:rPr>
        <w:br/>
        <w:t xml:space="preserve">        extra cost = (messages - 100) * 0.03</w:t>
      </w:r>
      <w:r w:rsidRPr="00BD5BC4">
        <w:rPr>
          <w:rFonts w:ascii="Courier New" w:hAnsi="Courier New" w:cs="Courier New"/>
        </w:rPr>
        <w:br/>
        <w:t xml:space="preserve">    Else</w:t>
      </w:r>
      <w:r w:rsidRPr="00BD5BC4">
        <w:rPr>
          <w:rFonts w:ascii="Courier New" w:hAnsi="Courier New" w:cs="Courier New"/>
        </w:rPr>
        <w:br/>
        <w:t xml:space="preserve">        extra cost = (200 * 0.03) + ((messages - 300) * 0.02)</w:t>
      </w:r>
      <w:r w:rsidRPr="00BD5BC4">
        <w:rPr>
          <w:rFonts w:ascii="Courier New" w:hAnsi="Courier New" w:cs="Courier New"/>
        </w:rPr>
        <w:br/>
        <w:t xml:space="preserve">    End If</w:t>
      </w:r>
      <w:r w:rsidRPr="00BD5BC4">
        <w:rPr>
          <w:rFonts w:ascii="Courier New" w:hAnsi="Courier New" w:cs="Courier New"/>
        </w:rPr>
        <w:br/>
      </w:r>
      <w:r w:rsidRPr="00BD5BC4">
        <w:rPr>
          <w:rFonts w:ascii="Courier New" w:hAnsi="Courier New" w:cs="Courier New"/>
        </w:rPr>
        <w:br/>
        <w:t xml:space="preserve">    Set bill before tax = base bill + extra cost</w:t>
      </w:r>
      <w:r w:rsidRPr="00BD5BC4">
        <w:rPr>
          <w:rFonts w:ascii="Courier New" w:hAnsi="Courier New" w:cs="Courier New"/>
        </w:rPr>
        <w:br/>
        <w:t xml:space="preserve">    Set tax = bill before tax * 0.14</w:t>
      </w:r>
      <w:r w:rsidRPr="00BD5BC4">
        <w:rPr>
          <w:rFonts w:ascii="Courier New" w:hAnsi="Courier New" w:cs="Courier New"/>
        </w:rPr>
        <w:br/>
        <w:t xml:space="preserve">    Set total bill = bill before tax + tax</w:t>
      </w:r>
      <w:r w:rsidRPr="00BD5BC4">
        <w:rPr>
          <w:rFonts w:ascii="Courier New" w:hAnsi="Courier New" w:cs="Courier New"/>
        </w:rPr>
        <w:br/>
      </w:r>
      <w:r w:rsidRPr="00BD5BC4">
        <w:rPr>
          <w:rFonts w:ascii="Courier New" w:hAnsi="Courier New" w:cs="Courier New"/>
        </w:rPr>
        <w:br/>
        <w:t xml:space="preserve">    Display total bill before tax</w:t>
      </w:r>
      <w:r w:rsidRPr="00BD5BC4">
        <w:rPr>
          <w:rFonts w:ascii="Courier New" w:hAnsi="Courier New" w:cs="Courier New"/>
        </w:rPr>
        <w:br/>
        <w:t xml:space="preserve">    Display total bill after tax</w:t>
      </w:r>
      <w:r w:rsidRPr="00BD5BC4">
        <w:rPr>
          <w:rFonts w:ascii="Courier New" w:hAnsi="Courier New" w:cs="Courier New"/>
        </w:rPr>
        <w:br/>
        <w:t>End</w:t>
      </w:r>
      <w:r w:rsidRPr="00BD5BC4">
        <w:rPr>
          <w:rFonts w:ascii="Courier New" w:hAnsi="Courier New" w:cs="Courier New"/>
        </w:rPr>
        <w:br/>
      </w:r>
    </w:p>
    <w:p w14:paraId="1417514A" w14:textId="77777777" w:rsidR="00A17A3A" w:rsidRPr="00BD5BC4" w:rsidRDefault="00000000">
      <w:pPr>
        <w:pStyle w:val="Heading1"/>
        <w:rPr>
          <w:color w:val="00B050"/>
        </w:rPr>
      </w:pPr>
      <w:r w:rsidRPr="00BD5BC4">
        <w:rPr>
          <w:color w:val="00B050"/>
        </w:rPr>
        <w:t>Program 2: Loop for all customers</w:t>
      </w:r>
    </w:p>
    <w:p w14:paraId="5D963E1A" w14:textId="77777777" w:rsidR="00A17A3A" w:rsidRPr="00BD5BC4" w:rsidRDefault="00000000">
      <w:pPr>
        <w:rPr>
          <w:rFonts w:ascii="Courier New" w:hAnsi="Courier New" w:cs="Courier New"/>
          <w:color w:val="00B050"/>
        </w:rPr>
      </w:pPr>
      <w:r w:rsidRPr="00BD5BC4">
        <w:rPr>
          <w:rFonts w:ascii="Courier New" w:hAnsi="Courier New" w:cs="Courier New"/>
        </w:rPr>
        <w:t>Start</w:t>
      </w:r>
      <w:r w:rsidRPr="00BD5BC4">
        <w:rPr>
          <w:rFonts w:ascii="Courier New" w:hAnsi="Courier New" w:cs="Courier New"/>
        </w:rPr>
        <w:br/>
        <w:t xml:space="preserve">    While more customers to process</w:t>
      </w:r>
      <w:r w:rsidRPr="00BD5BC4">
        <w:rPr>
          <w:rFonts w:ascii="Courier New" w:hAnsi="Courier New" w:cs="Courier New"/>
        </w:rPr>
        <w:br/>
        <w:t xml:space="preserve">        Prompt for number of messages</w:t>
      </w:r>
      <w:r w:rsidRPr="00BD5BC4">
        <w:rPr>
          <w:rFonts w:ascii="Courier New" w:hAnsi="Courier New" w:cs="Courier New"/>
        </w:rPr>
        <w:br/>
        <w:t xml:space="preserve">        Calculate base bill and extra cost as in Program 1</w:t>
      </w:r>
      <w:r w:rsidRPr="00BD5BC4">
        <w:rPr>
          <w:rFonts w:ascii="Courier New" w:hAnsi="Courier New" w:cs="Courier New"/>
        </w:rPr>
        <w:br/>
        <w:t xml:space="preserve">        Calculate tax and total bill</w:t>
      </w:r>
      <w:r w:rsidRPr="00BD5BC4">
        <w:rPr>
          <w:rFonts w:ascii="Courier New" w:hAnsi="Courier New" w:cs="Courier New"/>
        </w:rPr>
        <w:br/>
      </w:r>
      <w:r w:rsidRPr="00BD5BC4">
        <w:rPr>
          <w:rFonts w:ascii="Courier New" w:hAnsi="Courier New" w:cs="Courier New"/>
        </w:rPr>
        <w:br/>
        <w:t xml:space="preserve">        Display total bill before tax</w:t>
      </w:r>
      <w:r w:rsidRPr="00BD5BC4">
        <w:rPr>
          <w:rFonts w:ascii="Courier New" w:hAnsi="Courier New" w:cs="Courier New"/>
        </w:rPr>
        <w:br/>
        <w:t xml:space="preserve">        Display total bill after tax</w:t>
      </w:r>
      <w:r w:rsidRPr="00BD5BC4">
        <w:rPr>
          <w:rFonts w:ascii="Courier New" w:hAnsi="Courier New" w:cs="Courier New"/>
        </w:rPr>
        <w:br/>
        <w:t xml:space="preserve">    End While</w:t>
      </w:r>
      <w:r w:rsidRPr="00BD5BC4">
        <w:rPr>
          <w:rFonts w:ascii="Courier New" w:hAnsi="Courier New" w:cs="Courier New"/>
        </w:rPr>
        <w:br/>
        <w:t>End</w:t>
      </w:r>
      <w:r w:rsidRPr="00BD5BC4">
        <w:rPr>
          <w:rFonts w:ascii="Courier New" w:hAnsi="Courier New" w:cs="Courier New"/>
        </w:rPr>
        <w:br/>
      </w:r>
    </w:p>
    <w:p w14:paraId="67D94A74" w14:textId="77777777" w:rsidR="00A17A3A" w:rsidRPr="00BD5BC4" w:rsidRDefault="00000000">
      <w:pPr>
        <w:pStyle w:val="Heading1"/>
        <w:rPr>
          <w:color w:val="00B050"/>
        </w:rPr>
      </w:pPr>
      <w:r w:rsidRPr="00BD5BC4">
        <w:rPr>
          <w:color w:val="00B050"/>
        </w:rPr>
        <w:lastRenderedPageBreak/>
        <w:t>Program 3: Customers with more than 100 messages</w:t>
      </w:r>
    </w:p>
    <w:p w14:paraId="160A2A45" w14:textId="77777777" w:rsidR="00A17A3A" w:rsidRPr="00BD5BC4" w:rsidRDefault="00000000">
      <w:pPr>
        <w:rPr>
          <w:rFonts w:ascii="Courier New" w:hAnsi="Courier New" w:cs="Courier New"/>
        </w:rPr>
      </w:pPr>
      <w:r w:rsidRPr="00BD5BC4">
        <w:rPr>
          <w:rFonts w:ascii="Courier New" w:hAnsi="Courier New" w:cs="Courier New"/>
        </w:rPr>
        <w:t>Start</w:t>
      </w:r>
      <w:r w:rsidRPr="00BD5BC4">
        <w:rPr>
          <w:rFonts w:ascii="Courier New" w:hAnsi="Courier New" w:cs="Courier New"/>
        </w:rPr>
        <w:br/>
        <w:t xml:space="preserve">    While more customers to process</w:t>
      </w:r>
      <w:r w:rsidRPr="00BD5BC4">
        <w:rPr>
          <w:rFonts w:ascii="Courier New" w:hAnsi="Courier New" w:cs="Courier New"/>
        </w:rPr>
        <w:br/>
        <w:t xml:space="preserve">        Prompt for number of messages</w:t>
      </w:r>
      <w:r w:rsidRPr="00BD5BC4">
        <w:rPr>
          <w:rFonts w:ascii="Courier New" w:hAnsi="Courier New" w:cs="Courier New"/>
        </w:rPr>
        <w:br/>
      </w:r>
      <w:r w:rsidRPr="00BD5BC4">
        <w:rPr>
          <w:rFonts w:ascii="Courier New" w:hAnsi="Courier New" w:cs="Courier New"/>
        </w:rPr>
        <w:br/>
        <w:t xml:space="preserve">        If messages &gt; 100 Then</w:t>
      </w:r>
      <w:r w:rsidRPr="00BD5BC4">
        <w:rPr>
          <w:rFonts w:ascii="Courier New" w:hAnsi="Courier New" w:cs="Courier New"/>
        </w:rPr>
        <w:br/>
        <w:t xml:space="preserve">            Calculate base bill and extra cost as in Program 1</w:t>
      </w:r>
      <w:r w:rsidRPr="00BD5BC4">
        <w:rPr>
          <w:rFonts w:ascii="Courier New" w:hAnsi="Courier New" w:cs="Courier New"/>
        </w:rPr>
        <w:br/>
        <w:t xml:space="preserve">            Calculate tax and total bill</w:t>
      </w:r>
      <w:r w:rsidRPr="00BD5BC4">
        <w:rPr>
          <w:rFonts w:ascii="Courier New" w:hAnsi="Courier New" w:cs="Courier New"/>
        </w:rPr>
        <w:br/>
      </w:r>
      <w:r w:rsidRPr="00BD5BC4">
        <w:rPr>
          <w:rFonts w:ascii="Courier New" w:hAnsi="Courier New" w:cs="Courier New"/>
        </w:rPr>
        <w:br/>
        <w:t xml:space="preserve">            Display: "Customer has more than 100 messages"</w:t>
      </w:r>
      <w:r w:rsidRPr="00BD5BC4">
        <w:rPr>
          <w:rFonts w:ascii="Courier New" w:hAnsi="Courier New" w:cs="Courier New"/>
        </w:rPr>
        <w:br/>
        <w:t xml:space="preserve">            Display total bill before tax</w:t>
      </w:r>
      <w:r w:rsidRPr="00BD5BC4">
        <w:rPr>
          <w:rFonts w:ascii="Courier New" w:hAnsi="Courier New" w:cs="Courier New"/>
        </w:rPr>
        <w:br/>
        <w:t xml:space="preserve">            Display total bill after tax</w:t>
      </w:r>
      <w:r w:rsidRPr="00BD5BC4">
        <w:rPr>
          <w:rFonts w:ascii="Courier New" w:hAnsi="Courier New" w:cs="Courier New"/>
        </w:rPr>
        <w:br/>
        <w:t xml:space="preserve">        End If</w:t>
      </w:r>
      <w:r w:rsidRPr="00BD5BC4">
        <w:rPr>
          <w:rFonts w:ascii="Courier New" w:hAnsi="Courier New" w:cs="Courier New"/>
        </w:rPr>
        <w:br/>
        <w:t xml:space="preserve">    End While</w:t>
      </w:r>
      <w:r w:rsidRPr="00BD5BC4">
        <w:rPr>
          <w:rFonts w:ascii="Courier New" w:hAnsi="Courier New" w:cs="Courier New"/>
        </w:rPr>
        <w:br/>
        <w:t>End</w:t>
      </w:r>
      <w:r w:rsidRPr="00BD5BC4">
        <w:rPr>
          <w:rFonts w:ascii="Courier New" w:hAnsi="Courier New" w:cs="Courier New"/>
        </w:rPr>
        <w:br/>
      </w:r>
    </w:p>
    <w:p w14:paraId="1F0462A6" w14:textId="77777777" w:rsidR="00A17A3A" w:rsidRPr="00BD5BC4" w:rsidRDefault="00000000">
      <w:pPr>
        <w:pStyle w:val="Heading1"/>
        <w:rPr>
          <w:color w:val="00B050"/>
        </w:rPr>
      </w:pPr>
      <w:r w:rsidRPr="00BD5BC4">
        <w:rPr>
          <w:color w:val="00B050"/>
        </w:rPr>
        <w:t>Program 4: Customers whose bill with tax &gt; $10</w:t>
      </w:r>
    </w:p>
    <w:p w14:paraId="06493C05" w14:textId="77777777" w:rsidR="00A17A3A" w:rsidRPr="00BD5BC4" w:rsidRDefault="00000000">
      <w:pPr>
        <w:rPr>
          <w:rFonts w:ascii="Courier New" w:hAnsi="Courier New" w:cs="Courier New"/>
          <w:color w:val="00B050"/>
        </w:rPr>
      </w:pPr>
      <w:r w:rsidRPr="00BD5BC4">
        <w:rPr>
          <w:rFonts w:ascii="Courier New" w:hAnsi="Courier New" w:cs="Courier New"/>
        </w:rPr>
        <w:t>Start</w:t>
      </w:r>
      <w:r w:rsidRPr="00BD5BC4">
        <w:rPr>
          <w:rFonts w:ascii="Courier New" w:hAnsi="Courier New" w:cs="Courier New"/>
        </w:rPr>
        <w:br/>
        <w:t xml:space="preserve">    While more customers to process</w:t>
      </w:r>
      <w:r w:rsidRPr="00BD5BC4">
        <w:rPr>
          <w:rFonts w:ascii="Courier New" w:hAnsi="Courier New" w:cs="Courier New"/>
        </w:rPr>
        <w:br/>
        <w:t xml:space="preserve">        Prompt for number of messages</w:t>
      </w:r>
      <w:r w:rsidRPr="00BD5BC4">
        <w:rPr>
          <w:rFonts w:ascii="Courier New" w:hAnsi="Courier New" w:cs="Courier New"/>
        </w:rPr>
        <w:br/>
        <w:t xml:space="preserve">        Calculate base bill and extra cost as in Program 1</w:t>
      </w:r>
      <w:r w:rsidRPr="00BD5BC4">
        <w:rPr>
          <w:rFonts w:ascii="Courier New" w:hAnsi="Courier New" w:cs="Courier New"/>
        </w:rPr>
        <w:br/>
        <w:t xml:space="preserve">        Calculate tax and total bill</w:t>
      </w:r>
      <w:r w:rsidRPr="00BD5BC4">
        <w:rPr>
          <w:rFonts w:ascii="Courier New" w:hAnsi="Courier New" w:cs="Courier New"/>
        </w:rPr>
        <w:br/>
      </w:r>
      <w:r w:rsidRPr="00BD5BC4">
        <w:rPr>
          <w:rFonts w:ascii="Courier New" w:hAnsi="Courier New" w:cs="Courier New"/>
        </w:rPr>
        <w:br/>
        <w:t xml:space="preserve">        If total bill &gt; 10 Then</w:t>
      </w:r>
      <w:r w:rsidRPr="00BD5BC4">
        <w:rPr>
          <w:rFonts w:ascii="Courier New" w:hAnsi="Courier New" w:cs="Courier New"/>
        </w:rPr>
        <w:br/>
        <w:t xml:space="preserve">            Display: "Customer’s bill with tax is more than $10"</w:t>
      </w:r>
      <w:r w:rsidRPr="00BD5BC4">
        <w:rPr>
          <w:rFonts w:ascii="Courier New" w:hAnsi="Courier New" w:cs="Courier New"/>
        </w:rPr>
        <w:br/>
        <w:t xml:space="preserve">            Display total bill before tax</w:t>
      </w:r>
      <w:r w:rsidRPr="00BD5BC4">
        <w:rPr>
          <w:rFonts w:ascii="Courier New" w:hAnsi="Courier New" w:cs="Courier New"/>
        </w:rPr>
        <w:br/>
        <w:t xml:space="preserve">            Display total bill after tax</w:t>
      </w:r>
      <w:r w:rsidRPr="00BD5BC4">
        <w:rPr>
          <w:rFonts w:ascii="Courier New" w:hAnsi="Courier New" w:cs="Courier New"/>
        </w:rPr>
        <w:br/>
        <w:t xml:space="preserve">        End If</w:t>
      </w:r>
      <w:r w:rsidRPr="00BD5BC4">
        <w:rPr>
          <w:rFonts w:ascii="Courier New" w:hAnsi="Courier New" w:cs="Courier New"/>
        </w:rPr>
        <w:br/>
        <w:t xml:space="preserve">    End While</w:t>
      </w:r>
      <w:r w:rsidRPr="00BD5BC4">
        <w:rPr>
          <w:rFonts w:ascii="Courier New" w:hAnsi="Courier New" w:cs="Courier New"/>
        </w:rPr>
        <w:br/>
        <w:t>End</w:t>
      </w:r>
      <w:r w:rsidRPr="00BD5BC4">
        <w:rPr>
          <w:rFonts w:ascii="Courier New" w:hAnsi="Courier New" w:cs="Courier New"/>
        </w:rPr>
        <w:br/>
      </w:r>
    </w:p>
    <w:p w14:paraId="42904AC2" w14:textId="77777777" w:rsidR="00A17A3A" w:rsidRPr="00BD5BC4" w:rsidRDefault="00000000">
      <w:pPr>
        <w:pStyle w:val="Heading1"/>
        <w:rPr>
          <w:color w:val="00B050"/>
        </w:rPr>
      </w:pPr>
      <w:r w:rsidRPr="00BD5BC4">
        <w:rPr>
          <w:color w:val="00B050"/>
        </w:rPr>
        <w:t>Program 5: Filter by area code</w:t>
      </w:r>
    </w:p>
    <w:p w14:paraId="3490BE22" w14:textId="77777777" w:rsidR="00A17A3A" w:rsidRPr="00BD5BC4" w:rsidRDefault="00000000">
      <w:pPr>
        <w:rPr>
          <w:rFonts w:ascii="Courier New" w:hAnsi="Courier New" w:cs="Courier New"/>
        </w:rPr>
      </w:pPr>
      <w:r w:rsidRPr="00BD5BC4">
        <w:rPr>
          <w:rFonts w:ascii="Courier New" w:hAnsi="Courier New" w:cs="Courier New"/>
        </w:rPr>
        <w:t>Start</w:t>
      </w:r>
      <w:r w:rsidRPr="00BD5BC4">
        <w:rPr>
          <w:rFonts w:ascii="Courier New" w:hAnsi="Courier New" w:cs="Courier New"/>
        </w:rPr>
        <w:br/>
        <w:t xml:space="preserve">    While more customers to process</w:t>
      </w:r>
      <w:r w:rsidRPr="00BD5BC4">
        <w:rPr>
          <w:rFonts w:ascii="Courier New" w:hAnsi="Courier New" w:cs="Courier New"/>
        </w:rPr>
        <w:br/>
        <w:t xml:space="preserve">        Prompt for area code</w:t>
      </w:r>
      <w:r w:rsidRPr="00BD5BC4">
        <w:rPr>
          <w:rFonts w:ascii="Courier New" w:hAnsi="Courier New" w:cs="Courier New"/>
        </w:rPr>
        <w:br/>
      </w:r>
      <w:r w:rsidRPr="00BD5BC4">
        <w:rPr>
          <w:rFonts w:ascii="Courier New" w:hAnsi="Courier New" w:cs="Courier New"/>
        </w:rPr>
        <w:br/>
        <w:t xml:space="preserve">        If area code == "716" Then</w:t>
      </w:r>
      <w:r w:rsidRPr="00BD5BC4">
        <w:rPr>
          <w:rFonts w:ascii="Courier New" w:hAnsi="Courier New" w:cs="Courier New"/>
        </w:rPr>
        <w:br/>
        <w:t xml:space="preserve">            Prompt for number of messages</w:t>
      </w:r>
      <w:r w:rsidRPr="00BD5BC4">
        <w:rPr>
          <w:rFonts w:ascii="Courier New" w:hAnsi="Courier New" w:cs="Courier New"/>
        </w:rPr>
        <w:br/>
        <w:t xml:space="preserve">            Calculate base bill and extra cost as in Program 1</w:t>
      </w:r>
      <w:r w:rsidRPr="00BD5BC4">
        <w:rPr>
          <w:rFonts w:ascii="Courier New" w:hAnsi="Courier New" w:cs="Courier New"/>
        </w:rPr>
        <w:br/>
        <w:t xml:space="preserve">            Calculate tax and total bill</w:t>
      </w:r>
      <w:r w:rsidRPr="00BD5BC4">
        <w:rPr>
          <w:rFonts w:ascii="Courier New" w:hAnsi="Courier New" w:cs="Courier New"/>
        </w:rPr>
        <w:br/>
      </w:r>
      <w:r w:rsidRPr="00BD5BC4">
        <w:rPr>
          <w:rFonts w:ascii="Courier New" w:hAnsi="Courier New" w:cs="Courier New"/>
        </w:rPr>
        <w:lastRenderedPageBreak/>
        <w:br/>
        <w:t xml:space="preserve">            Display total bill before tax</w:t>
      </w:r>
      <w:r w:rsidRPr="00BD5BC4">
        <w:rPr>
          <w:rFonts w:ascii="Courier New" w:hAnsi="Courier New" w:cs="Courier New"/>
        </w:rPr>
        <w:br/>
        <w:t xml:space="preserve">            Display total bill after tax</w:t>
      </w:r>
      <w:r w:rsidRPr="00BD5BC4">
        <w:rPr>
          <w:rFonts w:ascii="Courier New" w:hAnsi="Courier New" w:cs="Courier New"/>
        </w:rPr>
        <w:br/>
        <w:t xml:space="preserve">        End If</w:t>
      </w:r>
      <w:r w:rsidRPr="00BD5BC4">
        <w:rPr>
          <w:rFonts w:ascii="Courier New" w:hAnsi="Courier New" w:cs="Courier New"/>
        </w:rPr>
        <w:br/>
        <w:t xml:space="preserve">    End While</w:t>
      </w:r>
      <w:r w:rsidRPr="00BD5BC4">
        <w:rPr>
          <w:rFonts w:ascii="Courier New" w:hAnsi="Courier New" w:cs="Courier New"/>
        </w:rPr>
        <w:br/>
        <w:t>End</w:t>
      </w:r>
      <w:r w:rsidRPr="00BD5BC4">
        <w:rPr>
          <w:rFonts w:ascii="Courier New" w:hAnsi="Courier New" w:cs="Courier New"/>
        </w:rPr>
        <w:br/>
      </w:r>
    </w:p>
    <w:sectPr w:rsidR="00A17A3A" w:rsidRPr="00BD5B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3787398">
    <w:abstractNumId w:val="8"/>
  </w:num>
  <w:num w:numId="2" w16cid:durableId="544410063">
    <w:abstractNumId w:val="6"/>
  </w:num>
  <w:num w:numId="3" w16cid:durableId="743257979">
    <w:abstractNumId w:val="5"/>
  </w:num>
  <w:num w:numId="4" w16cid:durableId="987828565">
    <w:abstractNumId w:val="4"/>
  </w:num>
  <w:num w:numId="5" w16cid:durableId="1130321754">
    <w:abstractNumId w:val="7"/>
  </w:num>
  <w:num w:numId="6" w16cid:durableId="846410003">
    <w:abstractNumId w:val="3"/>
  </w:num>
  <w:num w:numId="7" w16cid:durableId="1179807570">
    <w:abstractNumId w:val="2"/>
  </w:num>
  <w:num w:numId="8" w16cid:durableId="330721469">
    <w:abstractNumId w:val="1"/>
  </w:num>
  <w:num w:numId="9" w16cid:durableId="1644238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77BB"/>
    <w:rsid w:val="00A17A3A"/>
    <w:rsid w:val="00AA1D8D"/>
    <w:rsid w:val="00B47730"/>
    <w:rsid w:val="00BD5BC4"/>
    <w:rsid w:val="00CB0664"/>
    <w:rsid w:val="00EC15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799E20"/>
  <w14:defaultImageDpi w14:val="300"/>
  <w15:docId w15:val="{A12C2021-3261-471D-AC8B-6DF5294B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Fatima IBRAHIM</cp:lastModifiedBy>
  <cp:revision>3</cp:revision>
  <dcterms:created xsi:type="dcterms:W3CDTF">2025-07-21T17:11:00Z</dcterms:created>
  <dcterms:modified xsi:type="dcterms:W3CDTF">2025-07-21T17:13:00Z</dcterms:modified>
  <cp:category/>
</cp:coreProperties>
</file>